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C414F" w14:textId="2406E965" w:rsidR="007D481F" w:rsidRDefault="004B5839">
      <w:pPr>
        <w:pStyle w:val="Heading1"/>
        <w:jc w:val="center"/>
      </w:pPr>
      <w:r>
        <w:t>Parth Vadariya</w:t>
      </w:r>
    </w:p>
    <w:p w14:paraId="4D0272A1" w14:textId="5BC1218A" w:rsidR="007D481F" w:rsidRDefault="004B5839">
      <w:pPr>
        <w:pStyle w:val="BodyText"/>
        <w:jc w:val="center"/>
      </w:pPr>
      <w:r>
        <w:t xml:space="preserve">602-Folly Heights | Ahmedabad, Gujarat, </w:t>
      </w:r>
      <w:r w:rsidRPr="004B5839">
        <w:t>382481</w:t>
      </w:r>
    </w:p>
    <w:p w14:paraId="71F458EF" w14:textId="2827C643" w:rsidR="007D481F" w:rsidRDefault="004B5839">
      <w:pPr>
        <w:pStyle w:val="BodyText"/>
        <w:jc w:val="center"/>
      </w:pPr>
      <w:r>
        <w:t xml:space="preserve">Parthpatel089.pp@gmail.com | 9714013578 | LinkedIn </w:t>
      </w:r>
    </w:p>
    <w:p w14:paraId="4604CFD8" w14:textId="77777777" w:rsidR="007D481F" w:rsidRDefault="00000000">
      <w:pPr>
        <w:pStyle w:val="Heading2"/>
      </w:pPr>
      <w:r>
        <w:t>Career Objective</w:t>
      </w:r>
    </w:p>
    <w:p w14:paraId="18AF6196" w14:textId="11B9D7FC" w:rsidR="001E734F" w:rsidRPr="001E734F" w:rsidRDefault="001E734F" w:rsidP="001E734F">
      <w:r w:rsidRPr="001E734F">
        <w:t>As a recent graduate with a strong foundation in Python and a passion for software development, I seek an entry-level Python Developer position to apply my skills and contribute to innovative projects while continuously learning and growing in a collaborative environment. </w:t>
      </w:r>
    </w:p>
    <w:p w14:paraId="2A46F22A" w14:textId="77777777" w:rsidR="007D481F" w:rsidRDefault="00000000">
      <w:pPr>
        <w:pStyle w:val="Heading2"/>
      </w:pPr>
      <w:r>
        <w:t>Key Skills &amp; Technical Expertise</w:t>
      </w:r>
    </w:p>
    <w:p w14:paraId="3B702DCC" w14:textId="2CB1FB4F" w:rsidR="007D481F" w:rsidRDefault="00000000">
      <w:pPr>
        <w:pStyle w:val="BodyText"/>
      </w:pPr>
      <w:r>
        <w:t xml:space="preserve">🔹 </w:t>
      </w:r>
      <w:r w:rsidR="004B5839">
        <w:t>C</w:t>
      </w:r>
      <w:r>
        <w:t>,</w:t>
      </w:r>
      <w:r w:rsidR="004B5839">
        <w:t>C++,My SQL</w:t>
      </w:r>
    </w:p>
    <w:p w14:paraId="5999CC4A" w14:textId="77777777" w:rsidR="007D481F" w:rsidRDefault="00000000">
      <w:pPr>
        <w:pStyle w:val="Heading2"/>
      </w:pPr>
      <w:r>
        <w:t>Education</w:t>
      </w:r>
    </w:p>
    <w:p w14:paraId="1D391FF4" w14:textId="4E69AC77" w:rsidR="007D481F" w:rsidRDefault="00000000">
      <w:pPr>
        <w:pStyle w:val="BodyText"/>
      </w:pPr>
      <w:r>
        <w:t xml:space="preserve">🎓 Bachelor’s Degree in </w:t>
      </w:r>
      <w:r w:rsidR="004B5839">
        <w:t>CIVIL Engineer</w:t>
      </w:r>
      <w:r>
        <w:t xml:space="preserve"> </w:t>
      </w:r>
      <w:r w:rsidR="004B5839">
        <w:t>–</w:t>
      </w:r>
      <w:r>
        <w:t xml:space="preserve"> </w:t>
      </w:r>
      <w:r w:rsidR="004B5839">
        <w:t>Gujarat Technological University</w:t>
      </w:r>
      <w:r>
        <w:t xml:space="preserve">, </w:t>
      </w:r>
      <w:r w:rsidR="004B5839">
        <w:t>2018</w:t>
      </w:r>
    </w:p>
    <w:p w14:paraId="338BA04B" w14:textId="77777777" w:rsidR="007D481F" w:rsidRDefault="00000000">
      <w:pPr>
        <w:pStyle w:val="Heading2"/>
      </w:pPr>
      <w:r>
        <w:t>Projects &amp; Practical Assignments</w:t>
      </w:r>
    </w:p>
    <w:p w14:paraId="52CBB9A8" w14:textId="77777777" w:rsidR="007D481F" w:rsidRDefault="00000000">
      <w:pPr>
        <w:pStyle w:val="Heading2"/>
      </w:pPr>
      <w:r>
        <w:t>Certifications &amp; Achievements</w:t>
      </w:r>
    </w:p>
    <w:p w14:paraId="6C9E43CF" w14:textId="77777777" w:rsidR="007D481F" w:rsidRDefault="00000000">
      <w:pPr>
        <w:pStyle w:val="BodyText"/>
      </w:pPr>
      <w:r>
        <w:t>🏅 NSDC Certification in [Relevant Field]</w:t>
      </w:r>
    </w:p>
    <w:p w14:paraId="0E9C5DFA" w14:textId="6CFEED40" w:rsidR="007D481F" w:rsidRDefault="00000000">
      <w:pPr>
        <w:pStyle w:val="BodyText"/>
      </w:pPr>
      <w:r>
        <w:t xml:space="preserve">📜 </w:t>
      </w:r>
      <w:r w:rsidR="001E734F">
        <w:t>I have certification in Web-design.</w:t>
      </w:r>
    </w:p>
    <w:p w14:paraId="1FCE0A60" w14:textId="77777777" w:rsidR="007D481F" w:rsidRDefault="00000000">
      <w:pPr>
        <w:pStyle w:val="Heading2"/>
      </w:pPr>
      <w:r>
        <w:t>Strengths</w:t>
      </w:r>
    </w:p>
    <w:p w14:paraId="3E70D473" w14:textId="77777777" w:rsidR="007D481F" w:rsidRDefault="00000000">
      <w:pPr>
        <w:pStyle w:val="BodyText"/>
      </w:pPr>
      <w:r>
        <w:t>✔ Strong analytical and problem-solving skills.</w:t>
      </w:r>
    </w:p>
    <w:p w14:paraId="099315E0" w14:textId="77777777" w:rsidR="007D481F" w:rsidRDefault="00000000">
      <w:pPr>
        <w:pStyle w:val="BodyText"/>
      </w:pPr>
      <w:r>
        <w:t>✔ Ability to quickly learn new technologies.</w:t>
      </w:r>
    </w:p>
    <w:p w14:paraId="6ABADA89" w14:textId="77777777" w:rsidR="007D481F" w:rsidRDefault="00000000">
      <w:pPr>
        <w:pStyle w:val="BodyText"/>
      </w:pPr>
      <w:r>
        <w:t>✔ Excellent collaboration and teamwork.</w:t>
      </w:r>
    </w:p>
    <w:p w14:paraId="1D5EA166" w14:textId="77777777" w:rsidR="007D481F" w:rsidRDefault="00000000">
      <w:pPr>
        <w:pStyle w:val="BodyText"/>
      </w:pPr>
      <w:r>
        <w:t>✔ Detail-oriented approach to development and debugging.</w:t>
      </w:r>
    </w:p>
    <w:p w14:paraId="5262818C" w14:textId="77777777" w:rsidR="007D481F" w:rsidRDefault="00000000">
      <w:pPr>
        <w:pStyle w:val="Heading2"/>
      </w:pPr>
      <w:r>
        <w:t>Personal Information</w:t>
      </w:r>
    </w:p>
    <w:p w14:paraId="2810BA3E" w14:textId="77777777" w:rsidR="007D481F" w:rsidRDefault="00000000">
      <w:pPr>
        <w:pStyle w:val="BodyText"/>
      </w:pPr>
      <w:r>
        <w:t>🗣 Languages Known: English, Hindi, Gujarati</w:t>
      </w:r>
    </w:p>
    <w:p w14:paraId="24C5A2F5" w14:textId="78AE3008" w:rsidR="007D481F" w:rsidRDefault="00000000">
      <w:pPr>
        <w:pStyle w:val="BodyText"/>
      </w:pPr>
      <w:r>
        <w:t xml:space="preserve">🎯 Hobbies: </w:t>
      </w:r>
      <w:r w:rsidR="004B5839">
        <w:t>Reading, swimming, cricket, gym</w:t>
      </w:r>
    </w:p>
    <w:p w14:paraId="4D0960F4" w14:textId="77777777" w:rsidR="007D481F" w:rsidRDefault="00000000">
      <w:pPr>
        <w:pStyle w:val="Heading2"/>
      </w:pPr>
      <w:r>
        <w:t>Declaration</w:t>
      </w:r>
    </w:p>
    <w:p w14:paraId="7BD94335" w14:textId="77777777" w:rsidR="007D481F" w:rsidRDefault="00000000">
      <w:pPr>
        <w:pStyle w:val="BodyText"/>
      </w:pPr>
      <w:r>
        <w:t>I hereby declare that the information provided above is accurate to the best of my knowledge and belief.</w:t>
      </w:r>
    </w:p>
    <w:sectPr w:rsidR="007D4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96631">
    <w:abstractNumId w:val="8"/>
  </w:num>
  <w:num w:numId="2" w16cid:durableId="1807042131">
    <w:abstractNumId w:val="6"/>
  </w:num>
  <w:num w:numId="3" w16cid:durableId="1143693372">
    <w:abstractNumId w:val="5"/>
  </w:num>
  <w:num w:numId="4" w16cid:durableId="1751652846">
    <w:abstractNumId w:val="4"/>
  </w:num>
  <w:num w:numId="5" w16cid:durableId="1463814936">
    <w:abstractNumId w:val="7"/>
  </w:num>
  <w:num w:numId="6" w16cid:durableId="66849619">
    <w:abstractNumId w:val="3"/>
  </w:num>
  <w:num w:numId="7" w16cid:durableId="1087920369">
    <w:abstractNumId w:val="2"/>
  </w:num>
  <w:num w:numId="8" w16cid:durableId="1641350447">
    <w:abstractNumId w:val="1"/>
  </w:num>
  <w:num w:numId="9" w16cid:durableId="7967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34F"/>
    <w:rsid w:val="0029639D"/>
    <w:rsid w:val="002A78D6"/>
    <w:rsid w:val="00307072"/>
    <w:rsid w:val="00326F90"/>
    <w:rsid w:val="003D5DB3"/>
    <w:rsid w:val="00423B17"/>
    <w:rsid w:val="004B5839"/>
    <w:rsid w:val="005104AF"/>
    <w:rsid w:val="007D48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66937"/>
  <w14:defaultImageDpi w14:val="300"/>
  <w15:docId w15:val="{D0979503-F75B-4B23-8D85-77FADAA3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vadariya</cp:lastModifiedBy>
  <cp:revision>4</cp:revision>
  <dcterms:created xsi:type="dcterms:W3CDTF">2025-04-07T04:45:00Z</dcterms:created>
  <dcterms:modified xsi:type="dcterms:W3CDTF">2025-04-07T16:24:00Z</dcterms:modified>
  <cp:category/>
</cp:coreProperties>
</file>